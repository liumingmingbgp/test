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第一行第一列</w:t>
            </w:r>
          </w:p>
        </w:tc>
        <w:tc>
          <w:tcPr>
            <w:tcW w:type="dxa" w:w="2160"/>
          </w:tcPr>
          <w:p>
            <w:r>
              <w:t>第一行第二列</w:t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>
            <w:r>
              <w:drawing>
                <wp:inline xmlns:a="http://schemas.openxmlformats.org/drawingml/2006/main" xmlns:pic="http://schemas.openxmlformats.org/drawingml/2006/picture">
                  <wp:extent cx="1143000" cy="761445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CON.jpe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76144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  <w:tr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  <w:tc>
          <w:tcPr>
            <w:tcW w:type="dxa" w:w="216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