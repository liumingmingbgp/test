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数据分析报告</w:t>
      </w:r>
    </w:p>
    <w:p>
      <w:r>
        <w:t>分数排在第一位的同学是：</w:t>
      </w:r>
      <w:r>
        <w:rPr>
          <w:b/>
        </w:rPr>
        <w:t>Natasha Webb</w:t>
      </w:r>
      <w:r>
        <w:t>，分数为：</w:t>
      </w:r>
      <w:r>
        <w:rPr>
          <w:b/>
        </w:rPr>
        <w:t>97</w:t>
      </w:r>
    </w:p>
    <w:p>
      <w:r>
        <w:t>总共有10名同学参加了考试，学生考试总体情况：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学生姓名</w:t>
            </w:r>
          </w:p>
        </w:tc>
        <w:tc>
          <w:tcPr>
            <w:tcW w:type="dxa" w:w="4320"/>
          </w:tcPr>
          <w:p>
            <w:r>
              <w:t>学生分数</w:t>
            </w:r>
          </w:p>
        </w:tc>
      </w:tr>
      <w:tr>
        <w:tc>
          <w:tcPr>
            <w:tcW w:type="dxa" w:w="4320"/>
          </w:tcPr>
          <w:p>
            <w:r>
              <w:t>Natasha Webb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Judith Merritt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Raymond Doresy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Amy Miller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Kathy Torres MD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Nancy Hernandez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Robert Harris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Megan Simmons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Keith Arias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Kyle Woodward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ent_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