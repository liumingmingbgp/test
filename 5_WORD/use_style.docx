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使用style设置段落样式</w:t>
      </w:r>
    </w:p>
    <w:p>
      <w:pPr>
        <w:pStyle w:val="Heading1"/>
      </w:pPr>
      <w:r>
        <w:t>hahahahhahahahaha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ind w:left="5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