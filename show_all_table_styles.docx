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使用style设置段落样式</w:t>
      </w:r>
    </w:p>
    <w:p>
      <w:pPr>
        <w:pStyle w:val="Heading1"/>
      </w:pPr>
      <w:r>
        <w:t>hahahahhahahahaha</w:t>
      </w:r>
    </w:p>
    <w:p>
      <w:r>
        <w:t>表格样式名称：Normal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表格样式名称：Table Grid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表格样式名称：Light Shading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表格样式名称：Light Shading Accent 1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表格样式名称：Light Shading Accent 2</w:t>
      </w:r>
    </w:p>
    <w:tbl>
      <w:tblPr>
        <w:tblStyle w:val="LightShading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表格样式名称：Light Shading Accent 3</w:t>
      </w:r>
    </w:p>
    <w:tbl>
      <w:tblPr>
        <w:tblStyle w:val="LightShading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表格样式名称：Light Shading Accent 4</w:t>
      </w:r>
    </w:p>
    <w:tbl>
      <w:tblPr>
        <w:tblStyle w:val="LightShading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表格样式名称：Light Shading Accent 5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表格样式名称：Light Shading Accent 6</w:t>
      </w:r>
    </w:p>
    <w:tbl>
      <w:tblPr>
        <w:tblStyle w:val="LightShading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表格样式名称：Light List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表格样式名称：Light List Accent 1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表格样式名称：Light List Accent 2</w:t>
      </w:r>
    </w:p>
    <w:tbl>
      <w:tblPr>
        <w:tblStyle w:val="Light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表格样式名称：Light List Accent 3</w:t>
      </w:r>
    </w:p>
    <w:tbl>
      <w:tblPr>
        <w:tblStyle w:val="Light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表格样式名称：Light List Accent 4</w:t>
      </w:r>
    </w:p>
    <w:tbl>
      <w:tblPr>
        <w:tblStyle w:val="Light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表格样式名称：Light List Accent 5</w:t>
      </w:r>
    </w:p>
    <w:tbl>
      <w:tblPr>
        <w:tblStyle w:val="Light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表格样式名称：Light List Accent 6</w:t>
      </w:r>
    </w:p>
    <w:tbl>
      <w:tblPr>
        <w:tblStyle w:val="Light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表格样式名称：Light Grid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表格样式名称：Light Grid Accent 1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表格样式名称：Light Grid Accent 2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表格样式名称：Light Grid Accent 3</w:t>
      </w:r>
    </w:p>
    <w:tbl>
      <w:tblPr>
        <w:tblStyle w:val="LightGrid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表格样式名称：Light Grid Accent 4</w:t>
      </w:r>
    </w:p>
    <w:tbl>
      <w:tblPr>
        <w:tblStyle w:val="LightGrid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表格样式名称：Light Grid Accent 5</w:t>
      </w:r>
    </w:p>
    <w:tbl>
      <w:tblPr>
        <w:tblStyle w:val="LightGrid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表格样式名称：Light Grid Accent 6</w:t>
      </w:r>
    </w:p>
    <w:tbl>
      <w:tblPr>
        <w:tblStyle w:val="LightGrid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Shading 1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Shading 1 Accent 1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Shading 1 Accent 2</w:t>
      </w:r>
    </w:p>
    <w:tbl>
      <w:tblPr>
        <w:tblStyle w:val="MediumShading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Shading 1 Accent 3</w:t>
      </w: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Shading 1 Accent 4</w:t>
      </w:r>
    </w:p>
    <w:tbl>
      <w:tblPr>
        <w:tblStyle w:val="MediumShading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Shading 1 Accent 5</w:t>
      </w:r>
    </w:p>
    <w:tbl>
      <w:tblPr>
        <w:tblStyle w:val="MediumShading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Shading 1 Accent 6</w:t>
      </w:r>
    </w:p>
    <w:tbl>
      <w:tblPr>
        <w:tblStyle w:val="MediumShading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Shading 2</w:t>
      </w:r>
    </w:p>
    <w:tbl>
      <w:tblPr>
        <w:tblStyle w:val="MediumShading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Shading 2 Accent 1</w:t>
      </w:r>
    </w:p>
    <w:tbl>
      <w:tblPr>
        <w:tblStyle w:val="MediumShading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Shading 2 Accent 2</w:t>
      </w:r>
    </w:p>
    <w:tbl>
      <w:tblPr>
        <w:tblStyle w:val="MediumShading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Shading 2 Accent 3</w:t>
      </w:r>
    </w:p>
    <w:tbl>
      <w:tblPr>
        <w:tblStyle w:val="MediumShading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Shading 2 Accent 4</w:t>
      </w:r>
    </w:p>
    <w:tbl>
      <w:tblPr>
        <w:tblStyle w:val="MediumShading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Shading 2 Accent 5</w:t>
      </w:r>
    </w:p>
    <w:tbl>
      <w:tblPr>
        <w:tblStyle w:val="MediumShading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Shading 2 Accent 6</w:t>
      </w:r>
    </w:p>
    <w:tbl>
      <w:tblPr>
        <w:tblStyle w:val="MediumShading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List 1</w:t>
      </w:r>
    </w:p>
    <w:tbl>
      <w:tblPr>
        <w:tblStyle w:val="MediumLis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List 1 Accent 1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List 1 Accent 2</w:t>
      </w:r>
    </w:p>
    <w:tbl>
      <w:tblPr>
        <w:tblStyle w:val="MediumList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List 1 Accent 3</w:t>
      </w:r>
    </w:p>
    <w:tbl>
      <w:tblPr>
        <w:tblStyle w:val="MediumList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List 1 Accent 4</w:t>
      </w:r>
    </w:p>
    <w:tbl>
      <w:tblPr>
        <w:tblStyle w:val="MediumList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List 1 Accent 5</w:t>
      </w:r>
    </w:p>
    <w:tbl>
      <w:tblPr>
        <w:tblStyle w:val="MediumList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List 1 Accent 6</w:t>
      </w:r>
    </w:p>
    <w:tbl>
      <w:tblPr>
        <w:tblStyle w:val="MediumList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List 2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List 2 Accent 1</w:t>
      </w:r>
    </w:p>
    <w:tbl>
      <w:tblPr>
        <w:tblStyle w:val="MediumList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List 2 Accent 2</w:t>
      </w:r>
    </w:p>
    <w:tbl>
      <w:tblPr>
        <w:tblStyle w:val="MediumList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List 2 Accent 3</w:t>
      </w:r>
    </w:p>
    <w:tbl>
      <w:tblPr>
        <w:tblStyle w:val="MediumList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List 2 Accent 4</w:t>
      </w:r>
    </w:p>
    <w:tbl>
      <w:tblPr>
        <w:tblStyle w:val="MediumList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List 2 Accent 5</w:t>
      </w:r>
    </w:p>
    <w:tbl>
      <w:tblPr>
        <w:tblStyle w:val="MediumList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List 2 Accent 6</w:t>
      </w:r>
    </w:p>
    <w:tbl>
      <w:tblPr>
        <w:tblStyle w:val="MediumList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Grid 1</w:t>
      </w:r>
    </w:p>
    <w:tbl>
      <w:tblPr>
        <w:tblStyle w:val="MediumGrid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Grid 1 Accent 1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Grid 1 Accent 2</w:t>
      </w:r>
    </w:p>
    <w:tbl>
      <w:tblPr>
        <w:tblStyle w:val="MediumGrid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Grid 1 Accent 3</w:t>
      </w:r>
    </w:p>
    <w:tbl>
      <w:tblPr>
        <w:tblStyle w:val="MediumGrid1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Grid 1 Accent 4</w:t>
      </w:r>
    </w:p>
    <w:tbl>
      <w:tblPr>
        <w:tblStyle w:val="MediumGrid1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Grid 1 Accent 5</w:t>
      </w:r>
    </w:p>
    <w:tbl>
      <w:tblPr>
        <w:tblStyle w:val="MediumGrid1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Grid 1 Accent 6</w:t>
      </w:r>
    </w:p>
    <w:tbl>
      <w:tblPr>
        <w:tblStyle w:val="MediumGrid1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Grid 2</w:t>
      </w:r>
    </w:p>
    <w:tbl>
      <w:tblPr>
        <w:tblStyle w:val="MediumGrid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Grid 2 Accent 1</w:t>
      </w:r>
    </w:p>
    <w:tbl>
      <w:tblPr>
        <w:tblStyle w:val="MediumGrid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Grid 2 Accent 2</w:t>
      </w:r>
    </w:p>
    <w:tbl>
      <w:tblPr>
        <w:tblStyle w:val="MediumGrid2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Grid 2 Accent 3</w:t>
      </w:r>
    </w:p>
    <w:tbl>
      <w:tblPr>
        <w:tblStyle w:val="MediumGrid2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Grid 2 Accent 4</w:t>
      </w:r>
    </w:p>
    <w:tbl>
      <w:tblPr>
        <w:tblStyle w:val="MediumGrid2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Grid 2 Accent 5</w:t>
      </w:r>
    </w:p>
    <w:tbl>
      <w:tblPr>
        <w:tblStyle w:val="MediumGrid2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Grid 2 Accent 6</w:t>
      </w:r>
    </w:p>
    <w:tbl>
      <w:tblPr>
        <w:tblStyle w:val="MediumGrid2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Grid 3</w:t>
      </w:r>
    </w:p>
    <w:tbl>
      <w:tblPr>
        <w:tblStyle w:val="MediumGrid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Grid 3 Accent 1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Grid 3 Accent 2</w:t>
      </w:r>
    </w:p>
    <w:tbl>
      <w:tblPr>
        <w:tblStyle w:val="MediumGrid3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Grid 3 Accent 3</w:t>
      </w:r>
    </w:p>
    <w:tbl>
      <w:tblPr>
        <w:tblStyle w:val="MediumGrid3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Grid 3 Accent 4</w:t>
      </w:r>
    </w:p>
    <w:tbl>
      <w:tblPr>
        <w:tblStyle w:val="MediumGrid3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Grid 3 Accent 5</w:t>
      </w:r>
    </w:p>
    <w:tbl>
      <w:tblPr>
        <w:tblStyle w:val="MediumGrid3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表格样式名称：Medium Grid 3 Accent 6</w:t>
      </w:r>
    </w:p>
    <w:tbl>
      <w:tblPr>
        <w:tblStyle w:val="MediumGrid3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表格样式名称：Dark List</w:t>
      </w:r>
    </w:p>
    <w:tbl>
      <w:tblPr>
        <w:tblStyle w:val="Dark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表格样式名称：Dark List Accent 1</w:t>
      </w:r>
    </w:p>
    <w:tbl>
      <w:tblPr>
        <w:tblStyle w:val="Dark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表格样式名称：Dark List Accent 2</w:t>
      </w:r>
    </w:p>
    <w:tbl>
      <w:tblPr>
        <w:tblStyle w:val="Dark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表格样式名称：Dark List Accent 3</w:t>
      </w:r>
    </w:p>
    <w:tbl>
      <w:tblPr>
        <w:tblStyle w:val="Dark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表格样式名称：Dark List Accent 4</w:t>
      </w:r>
    </w:p>
    <w:tbl>
      <w:tblPr>
        <w:tblStyle w:val="Dark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表格样式名称：Dark List Accent 5</w:t>
      </w:r>
    </w:p>
    <w:tbl>
      <w:tblPr>
        <w:tblStyle w:val="Dark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表格样式名称：Dark List Accent 6</w:t>
      </w:r>
    </w:p>
    <w:tbl>
      <w:tblPr>
        <w:tblStyle w:val="Dark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表格样式名称：Colorful Shading</w:t>
      </w:r>
    </w:p>
    <w:tbl>
      <w:tblPr>
        <w:tblStyle w:val="Colorful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表格样式名称：Colorful Shading Accent 1</w:t>
      </w:r>
    </w:p>
    <w:tbl>
      <w:tblPr>
        <w:tblStyle w:val="Colorful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表格样式名称：Colorful Shading Accent 2</w:t>
      </w:r>
    </w:p>
    <w:tbl>
      <w:tblPr>
        <w:tblStyle w:val="ColorfulShading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表格样式名称：Colorful Shading Accent 3</w:t>
      </w:r>
    </w:p>
    <w:tbl>
      <w:tblPr>
        <w:tblStyle w:val="ColorfulShading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表格样式名称：Colorful Shading Accent 4</w:t>
      </w:r>
    </w:p>
    <w:tbl>
      <w:tblPr>
        <w:tblStyle w:val="ColorfulShading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表格样式名称：Colorful Shading Accent 5</w:t>
      </w:r>
    </w:p>
    <w:tbl>
      <w:tblPr>
        <w:tblStyle w:val="ColorfulShading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表格样式名称：Colorful Shading Accent 6</w:t>
      </w:r>
    </w:p>
    <w:tbl>
      <w:tblPr>
        <w:tblStyle w:val="ColorfulShading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表格样式名称：Colorful List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表格样式名称：Colorful List Accent 1</w:t>
      </w:r>
    </w:p>
    <w:tbl>
      <w:tblPr>
        <w:tblStyle w:val="ColorfulList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表格样式名称：Colorful List Accent 2</w:t>
      </w:r>
    </w:p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表格样式名称：Colorful List Accent 3</w:t>
      </w:r>
    </w:p>
    <w:tbl>
      <w:tblPr>
        <w:tblStyle w:val="ColorfulList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表格样式名称：Colorful List Accent 4</w:t>
      </w:r>
    </w:p>
    <w:tbl>
      <w:tblPr>
        <w:tblStyle w:val="ColorfulList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表格样式名称：Colorful List Accent 5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表格样式名称：Colorful List Accent 6</w:t>
      </w:r>
    </w:p>
    <w:tbl>
      <w:tblPr>
        <w:tblStyle w:val="Colorful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表格样式名称：Colorful Grid</w:t>
      </w:r>
    </w:p>
    <w:tbl>
      <w:tblPr>
        <w:tblStyle w:val="Colorful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表格样式名称：Colorful Grid Accent 1</w:t>
      </w:r>
    </w:p>
    <w:tbl>
      <w:tblPr>
        <w:tblStyle w:val="Colorful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表格样式名称：Colorful Grid Accent 2</w:t>
      </w:r>
    </w:p>
    <w:tbl>
      <w:tblPr>
        <w:tblStyle w:val="Colorful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表格样式名称：Colorful Grid Accent 3</w:t>
      </w:r>
    </w:p>
    <w:tbl>
      <w:tblPr>
        <w:tblStyle w:val="ColorfulGrid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表格样式名称：Colorful Grid Accent 4</w:t>
      </w:r>
    </w:p>
    <w:tbl>
      <w:tblPr>
        <w:tblStyle w:val="ColorfulGrid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表格样式名称：Colorful Grid Accent 5</w:t>
      </w:r>
    </w:p>
    <w:tbl>
      <w:tblPr>
        <w:tblStyle w:val="ColorfulGrid-Accent5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p>
      <w:r>
        <w:t>表格样式名称：Colorful Grid Accent 6</w:t>
      </w:r>
    </w:p>
    <w:tbl>
      <w:tblPr>
        <w:tblStyle w:val="ColorfulGrid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第一列内容</w:t>
            </w:r>
          </w:p>
        </w:tc>
        <w:tc>
          <w:tcPr>
            <w:tcW w:type="dxa" w:w="2880"/>
          </w:tcPr>
          <w:p>
            <w:r>
              <w:t>第二列内容</w:t>
            </w:r>
          </w:p>
        </w:tc>
        <w:tc>
          <w:tcPr>
            <w:tcW w:type="dxa" w:w="2880"/>
          </w:tcPr>
          <w:p>
            <w:r>
              <w:t>第三列内容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ind w:left="5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